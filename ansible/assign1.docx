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E62585">
      <w:r>
        <w:drawing>
          <wp:inline distT="0" distB="0" distL="114300" distR="114300">
            <wp:extent cx="5271770" cy="2388235"/>
            <wp:effectExtent l="0" t="0" r="508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847A1">
      <w:r>
        <w:drawing>
          <wp:inline distT="0" distB="0" distL="114300" distR="114300">
            <wp:extent cx="526732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58A3B"/>
    <w:p w14:paraId="6C030D8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Create the host file </w:t>
      </w:r>
    </w:p>
    <w:p w14:paraId="51A59B50">
      <w:r>
        <w:drawing>
          <wp:inline distT="0" distB="0" distL="114300" distR="114300">
            <wp:extent cx="5262880" cy="1821180"/>
            <wp:effectExtent l="0" t="0" r="139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3D48F">
      <w:pPr>
        <w:rPr>
          <w:rFonts w:hint="default"/>
          <w:lang w:val="en-IN"/>
        </w:rPr>
      </w:pPr>
      <w:r>
        <w:rPr>
          <w:rFonts w:hint="default"/>
          <w:lang w:val="en-IN"/>
        </w:rPr>
        <w:t>Creating the key pair</w:t>
      </w:r>
    </w:p>
    <w:p w14:paraId="7874B99E">
      <w:r>
        <w:drawing>
          <wp:inline distT="0" distB="0" distL="114300" distR="114300">
            <wp:extent cx="2524125" cy="35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61247">
      <w:pPr>
        <w:rPr>
          <w:rFonts w:hint="default"/>
          <w:lang w:val="en-IN"/>
        </w:rPr>
      </w:pPr>
      <w:r>
        <w:rPr>
          <w:rFonts w:hint="default"/>
          <w:lang w:val="en-IN"/>
        </w:rPr>
        <w:t>Set permission for the key pair okay</w:t>
      </w:r>
    </w:p>
    <w:p w14:paraId="514A54D1">
      <w:r>
        <w:drawing>
          <wp:inline distT="0" distB="0" distL="114300" distR="114300">
            <wp:extent cx="3476625" cy="62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C4940">
      <w:pPr>
        <w:rPr>
          <w:rFonts w:hint="default"/>
          <w:lang w:val="en-IN"/>
        </w:rPr>
      </w:pPr>
      <w:r>
        <w:rPr>
          <w:rFonts w:hint="default"/>
          <w:lang w:val="en-IN"/>
        </w:rPr>
        <w:t>Host file is pinging the server</w:t>
      </w:r>
    </w:p>
    <w:p w14:paraId="63D5CEDE">
      <w:r>
        <w:drawing>
          <wp:inline distT="0" distB="0" distL="114300" distR="114300">
            <wp:extent cx="5272405" cy="1803400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62442"/>
    <w:p w14:paraId="36540A5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The host file looks like this </w:t>
      </w:r>
    </w:p>
    <w:p w14:paraId="4AA8634F">
      <w:r>
        <w:drawing>
          <wp:inline distT="0" distB="0" distL="114300" distR="114300">
            <wp:extent cx="3895725" cy="1695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0622D">
      <w:pPr>
        <w:rPr>
          <w:rFonts w:hint="default"/>
          <w:lang w:val="en-IN"/>
        </w:rPr>
      </w:pPr>
      <w:r>
        <w:rPr>
          <w:rFonts w:hint="default"/>
          <w:lang w:val="en-IN"/>
        </w:rPr>
        <w:t>The playbook looks like this</w:t>
      </w:r>
    </w:p>
    <w:p w14:paraId="54F0CA82">
      <w:r>
        <w:drawing>
          <wp:inline distT="0" distB="0" distL="114300" distR="114300">
            <wp:extent cx="5273040" cy="1780540"/>
            <wp:effectExtent l="0" t="0" r="381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0CC1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Installed java on one of the servers </w:t>
      </w:r>
    </w:p>
    <w:p w14:paraId="0281CE90">
      <w:pPr>
        <w:rPr>
          <w:rFonts w:hint="default"/>
          <w:lang w:val="en-IN"/>
        </w:rPr>
      </w:pPr>
    </w:p>
    <w:p w14:paraId="4E1B93D9">
      <w:pPr>
        <w:rPr>
          <w:rFonts w:hint="default"/>
          <w:lang w:val="en-IN"/>
        </w:rPr>
      </w:pPr>
    </w:p>
    <w:p w14:paraId="06FFF652"/>
    <w:p w14:paraId="2C835526">
      <w:pPr>
        <w:rPr>
          <w:rFonts w:hint="default"/>
          <w:lang w:val="en-IN"/>
        </w:rPr>
      </w:pPr>
    </w:p>
    <w:p w14:paraId="2B6B967F">
      <w:r>
        <w:drawing>
          <wp:inline distT="0" distB="0" distL="114300" distR="114300">
            <wp:extent cx="5271135" cy="2360295"/>
            <wp:effectExtent l="0" t="0" r="571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EAFC">
      <w:pPr>
        <w:rPr>
          <w:rFonts w:hint="default"/>
          <w:lang w:val="en-IN"/>
        </w:rPr>
      </w:pPr>
      <w:r>
        <w:rPr>
          <w:rFonts w:hint="default"/>
          <w:lang w:val="en-IN"/>
        </w:rPr>
        <w:t>Installed java on 1 of the slaves</w:t>
      </w:r>
    </w:p>
    <w:p w14:paraId="42557B0A">
      <w:r>
        <w:drawing>
          <wp:inline distT="0" distB="0" distL="114300" distR="114300">
            <wp:extent cx="5269865" cy="912495"/>
            <wp:effectExtent l="0" t="0" r="698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09729"/>
    <w:p w14:paraId="519E85CF"/>
    <w:p w14:paraId="1F73296B"/>
    <w:p w14:paraId="27E0899F"/>
    <w:p w14:paraId="40E837B9">
      <w:pPr>
        <w:rPr>
          <w:rFonts w:hint="default"/>
          <w:lang w:val="en-IN"/>
        </w:rPr>
      </w:pPr>
      <w:r>
        <w:rPr>
          <w:rFonts w:hint="default"/>
          <w:lang w:val="en-IN"/>
        </w:rPr>
        <w:t>Second part :</w:t>
      </w:r>
    </w:p>
    <w:p w14:paraId="5C7E3C0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Installing the mysql agent on the other server </w:t>
      </w:r>
    </w:p>
    <w:p w14:paraId="2356CF4E"/>
    <w:p w14:paraId="680569F1"/>
    <w:p w14:paraId="42D89760">
      <w:r>
        <w:drawing>
          <wp:inline distT="0" distB="0" distL="114300" distR="114300">
            <wp:extent cx="5271135" cy="1397635"/>
            <wp:effectExtent l="0" t="0" r="5715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6BD32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BD27A8"/>
    <w:rsid w:val="28DF4976"/>
    <w:rsid w:val="3282549E"/>
    <w:rsid w:val="418E10AB"/>
    <w:rsid w:val="5D69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Tahoma" w:asciiTheme="minorHAnsi" w:hAnsiTheme="minorHAnsi" w:eastAsiaTheme="minorHAnsi"/>
      <w:strike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2023-06-18T06:46:00Z</dcterms:created>
  <dc:creator>Manasvi</dc:creator>
  <cp:lastModifiedBy>manasvi swaraj bhadani</cp:lastModifiedBy>
  <dcterms:modified xsi:type="dcterms:W3CDTF">2024-07-01T02:38:08Z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786810219701459ABE4F0E98C01D88BD</vt:lpwstr>
  </property>
</Properties>
</file>