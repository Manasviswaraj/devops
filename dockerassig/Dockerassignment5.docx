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AA183B">
      <w:r>
        <w:drawing>
          <wp:inline distT="0" distB="0" distL="114300" distR="114300">
            <wp:extent cx="5268595" cy="2804160"/>
            <wp:effectExtent l="0" t="0" r="825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16C5E">
      <w:pPr>
        <w:rPr>
          <w:rFonts w:hint="default"/>
          <w:lang w:val="en-IN"/>
        </w:rPr>
      </w:pPr>
      <w:r>
        <w:rPr>
          <w:rFonts w:hint="default"/>
          <w:lang w:val="en-IN"/>
        </w:rPr>
        <w:t>The docker file is made and now creating the html file</w:t>
      </w:r>
    </w:p>
    <w:p w14:paraId="77377F4A">
      <w:pPr>
        <w:rPr>
          <w:rFonts w:hint="default"/>
          <w:lang w:val="en-IN"/>
        </w:rPr>
      </w:pPr>
    </w:p>
    <w:p w14:paraId="61BA9E09">
      <w:r>
        <w:drawing>
          <wp:inline distT="0" distB="0" distL="114300" distR="114300">
            <wp:extent cx="5267325" cy="1663065"/>
            <wp:effectExtent l="0" t="0" r="952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D4A45"/>
    <w:p w14:paraId="298CF99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Index.html file is created </w:t>
      </w:r>
    </w:p>
    <w:p w14:paraId="0BECBE0F">
      <w:pPr>
        <w:rPr>
          <w:rFonts w:hint="default"/>
          <w:lang w:val="en-IN"/>
        </w:rPr>
      </w:pPr>
    </w:p>
    <w:p w14:paraId="753D685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And now creating the image </w:t>
      </w:r>
    </w:p>
    <w:p w14:paraId="1783DCD2">
      <w:r>
        <w:drawing>
          <wp:inline distT="0" distB="0" distL="114300" distR="114300">
            <wp:extent cx="5273675" cy="1845945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ECD8D"/>
    <w:p w14:paraId="504343E7">
      <w:r>
        <w:drawing>
          <wp:inline distT="0" distB="0" distL="114300" distR="114300">
            <wp:extent cx="5269865" cy="870585"/>
            <wp:effectExtent l="0" t="0" r="698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3F0F3"/>
    <w:p w14:paraId="15093EAB">
      <w:r>
        <w:drawing>
          <wp:inline distT="0" distB="0" distL="114300" distR="114300">
            <wp:extent cx="5271770" cy="2717165"/>
            <wp:effectExtent l="0" t="0" r="508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55B9F">
      <w:pPr>
        <w:rPr>
          <w:rFonts w:hint="default"/>
          <w:lang w:val="en-IN"/>
        </w:rPr>
      </w:pPr>
      <w:r>
        <w:drawing>
          <wp:inline distT="0" distB="0" distL="114300" distR="114300">
            <wp:extent cx="5266055" cy="2607945"/>
            <wp:effectExtent l="0" t="0" r="1079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7480F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5705B9"/>
    <w:rsid w:val="3282549E"/>
    <w:rsid w:val="72CA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Tahoma" w:asciiTheme="minorHAnsi" w:hAnsiTheme="minorHAnsi" w:eastAsiaTheme="minorHAnsi"/>
      <w:strike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2023-06-18T06:46:00Z</dcterms:created>
  <dc:creator>Manasvi</dc:creator>
  <cp:lastModifiedBy>manasvi swaraj bhadani</cp:lastModifiedBy>
  <dcterms:modified xsi:type="dcterms:W3CDTF">2024-06-24T12:11:25Z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786810219701459ABE4F0E98C01D88BD</vt:lpwstr>
  </property>
</Properties>
</file>